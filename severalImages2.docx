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8.png"/>
  <Override ContentType="image/png" PartName="/word/media/image1.png"/>
  <Override ContentType="image/png" PartName="/word/media/image2.png"/>
  <Override ContentType="image/png" PartName="/word/media/image3.png"/>
  <Override ContentType="image/png" PartName="/word/media/image4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docProps/core.xml" Type="http://schemas.openxmlformats.org/package/2006/relationships/metadata/core-properties" Id="rId1"/>
    <Relationship Target="docProps/app.xml" Type="http://schemas.openxmlformats.org/officeDocument/2006/relationships/extended-properties" Id="rId2"/>
    <Relationship Target="word/document.xml" Type="http://schemas.openxmlformats.org/officeDocument/2006/relationships/officeDocument" Id="rId3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714375" cy="7143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1905000" cy="190500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3810000" cy="381000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fds fjdlsk fjklds fkljdsf jdskl fjdsklf</w:t>
      </w:r>
      <w: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2322830</wp:posOffset>
            </wp:positionH>
            <wp:positionV relativeFrom="paragraph">
              <wp:posOffset>-91440</wp:posOffset>
            </wp:positionV>
            <wp:extent cx="1228090" cy="856615"/>
            <wp:effectExtent l="0" t="0" r="0" b="0"/>
            <wp:wrapNone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>djskf dsjk</w:t>
      </w:r>
    </w:p>
    <w:p>
      <w:pPr>
        <w:pStyle w:val="Normal"/>
        <w:spacing w:before="0" w:after="200"/>
        <w:rPr/>
      </w:pPr>
      <w:r>
        <w:rPr/>
        <w:t>fdsfdfdsffffffffffffffffffffffffffffffffffffffffffffffffffffffffffff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overrideTableStyleFontSizeAndJustific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eastAsia="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1">
    <w:name w:val="Normal"/>
    <w:qFormat/>
    <w:rsid w:val="004a3277"/>
    <w:pPr>
      <w:widowControl/>
      <w:suppressAutoHyphens w:val="true"/>
      <w:bidi w:val="0"/>
      <w:spacing w:lineRule="auto" w:line="276" w:before="0" w:after="200"/>
      <w:jc w:val="left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 w:val="true"/>
      <w:keepLines/>
      <w:spacing w:before="480" w:after="200"/>
      <w:outlineLvl w:val="0"/>
    </w:pPr>
    <w:rPr>
      <w:rFonts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 w:val="true"/>
      <w:keepLines/>
      <w:spacing w:before="200" w:after="200"/>
      <w:outlineLvl w:val="1"/>
    </w:pPr>
    <w:rPr>
      <w:rFonts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 w:val="true"/>
      <w:keepLines/>
      <w:spacing w:before="200" w:after="200"/>
      <w:outlineLvl w:val="2"/>
    </w:pPr>
    <w:rPr>
      <w:rFonts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 w:val="true"/>
      <w:keepLines/>
      <w:spacing w:before="200" w:after="200"/>
      <w:outlineLvl w:val="3"/>
    </w:pPr>
    <w:rPr>
      <w:rFonts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41cd9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41cd9"/>
    <w:rPr>
      <w:rFonts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41cd9"/>
    <w:rPr>
      <w:rFonts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41cd9"/>
    <w:rPr>
      <w:rFonts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41cd9"/>
    <w:rPr>
      <w:rFonts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841cd9"/>
    <w:rPr>
      <w:rFonts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TitleChar" w:customStyle="1">
    <w:name w:val="Title Char"/>
    <w:basedOn w:val="DefaultParagraphFont"/>
    <w:link w:val="Title"/>
    <w:uiPriority w:val="10"/>
    <w:qFormat/>
    <w:rsid w:val="00841cd9"/>
    <w:rPr>
      <w:rFonts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Internet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Indent">
    <w:name w:val="Normal Indent"/>
    <w:basedOn w:val="Normal"/>
    <w:uiPriority w:val="99"/>
    <w:unhideWhenUsed/>
    <w:qFormat/>
    <w:rsid w:val="00841cd9"/>
    <w:pPr>
      <w:ind w:left="720" w:hanging="0"/>
    </w:pPr>
    <w:rPr/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ind w:left="86" w:hanging="0"/>
    </w:pPr>
    <w:rPr>
      <w:rFonts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F81BD"/>
      </w:pBdr>
      <w:spacing w:before="0" w:after="300"/>
      <w:contextualSpacing/>
    </w:pPr>
    <w:rPr>
      <w:rFonts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7109c0"/>
    <w:pPr>
      <w:spacing w:lineRule="auto" w:line="24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media/image1.png" Type="http://schemas.openxmlformats.org/officeDocument/2006/relationships/image" Id="rId2"/>
    <Relationship Target="media/image2.png" Type="http://schemas.openxmlformats.org/officeDocument/2006/relationships/image" Id="rId3"/>
    <Relationship Target="media/image3.png" Type="http://schemas.openxmlformats.org/officeDocument/2006/relationships/image" Id="rId4"/>
    <Relationship Target="media/image4.png" Type="http://schemas.openxmlformats.org/officeDocument/2006/relationships/image" Id="rId5"/>
    <Relationship Target="fontTable.xml" Type="http://schemas.openxmlformats.org/officeDocument/2006/relationships/fontTable" Id="rId6"/>
    <Relationship Target="settings.xml" Type="http://schemas.openxmlformats.org/officeDocument/2006/relationships/settings" Id="rId7"/>
    <Relationship Target="media/document_image_rId8.png" Type="http://schemas.openxmlformats.org/officeDocument/2006/relationships/image" Id="rId8"/>
</Relationships>
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LibreOffice/6.4.7.2$Linux_X86_64 LibreOffice_project/40$Build-2</Application>
  <Pages>1</Pages>
  <Words>9</Words>
  <Characters>111</Characters>
  <CharactersWithSpaces>118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2023-11-21T22:42:28Z</dcterms:modified>
  <cp:revision>6</cp:revision>
  <dc:subject/>
  <dc:title/>
</cp:coreProperties>
</file>
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714375" cy="7143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905000" cy="1905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810000" cy="38100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fds fjdlsk fjklds fkljdsf jdskl fjdsklf</w:t>
      </w: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2322830</wp:posOffset>
            </wp:positionH>
            <wp:positionV relativeFrom="paragraph">
              <wp:posOffset>-91440</wp:posOffset>
            </wp:positionV>
            <wp:extent cx="1228090" cy="85661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djskf dsjk</w:t>
      </w:r>
    </w:p>
    <w:p>
      <w:pPr>
        <w:pStyle w:val="Normal"/>
        <w:spacing w:before="0" w:after="200"/>
        <w:rPr/>
      </w:pPr>
      <w:r>
        <w:rPr/>
        <w:t>fdsfdfdsffffffffffffffffffffffffffffffffffffffffffffffffffffffffffff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overrideTableStyleFontSizeAndJustific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9</Words>
  <Characters>111</Characters>
  <CharactersWithSpaces>118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2023-11-21T22:42:28Z</dcterms:modified>
  <cp:revision>6</cp:revision>
  <dc:subject/>
  <dc:title/>
</cp:coreProperties>
</file>